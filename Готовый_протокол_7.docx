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27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,,,,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АААААА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мая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27.05.2024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АААААА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