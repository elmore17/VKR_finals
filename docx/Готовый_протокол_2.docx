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05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Июнь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Информационная система анализа группы параметров для оценки функционального состояния человека-оператора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Михайловна Заботкина что такое интероперабельность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«</w:t>
      </w:r>
      <w:proofErr w:type="gramStart"/>
      <w:r w:rsidR="00EE33EE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08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Июнь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05.06.2024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05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Июнь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Программное приложение подбора автомобилей методом поиска ассоциаций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Михайловна Заботкина что такое интероперабельность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«</w:t>
      </w:r>
      <w:proofErr w:type="gramStart"/>
      <w:r w:rsidR="00EE33EE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08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Июнь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05.06.2024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05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Июнь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Михайловна Заботкина что такое интероперабельность?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«</w:t>
      </w:r>
      <w:proofErr w:type="gramStart"/>
      <w:r w:rsidR="00EE33EE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08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Июнь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05.06.2024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05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Июнь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Михайловна Заботкина а почему не работает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«</w:t>
      </w:r>
      <w:proofErr w:type="gramStart"/>
      <w:r w:rsidR="00EE33EE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08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Июнь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05.06.2024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с отличием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