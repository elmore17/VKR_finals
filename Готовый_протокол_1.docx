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Одиноков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 Вскм Как Сколько стоит ваше решение? Сколько времени ушло на разработку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что такое фктбол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свободно оперирует данными исследования,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дал развернутые и полные ответы на поставленные вопросы.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Одиноков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845932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proofErr w:type="gramStart"/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02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="00845932"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Одиноков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5C615B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Генадьевич Как работает ваша система?</w:t>
            </w: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5C615B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но на дополнительные вопросы комиссии были даны неполные ответы.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DB2691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 w:rsidSect="00C765AC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Pr="009212C2" w:rsidRDefault="009212C2" w:rsidP="009212C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</w:pP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»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апреля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 xml:space="preserve">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  <w:lang w:val="en-US"/>
        </w:rPr>
        <w:t xml:space="preserve">2024 </w:t>
      </w:r>
      <w:r w:rsidRPr="00845932">
        <w:rPr>
          <w:rFonts w:ascii="Times New Roman" w:hAnsi="Times New Roman" w:cs="Times New Roman"/>
          <w:snapToGrid w:val="0"/>
          <w:sz w:val="24"/>
          <w:szCs w:val="24"/>
          <w:u w:val="single"/>
        </w:rPr>
        <w:t>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Иван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И.Г.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Д.I.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Д.А.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Лишаев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Д.В.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Одиноков 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Липаев Д.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Хорошо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02.04.2024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с отличием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Иванов И.И.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Егоркин 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